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</w:r>
    </w:p>
    <w:p>
      <w:r>
        <w:t>Software testing activities should start:</w:t>
      </w:r>
    </w:p>
    <w:p>
      <w:r>
        <w:br/>
      </w:r>
    </w:p>
    <w:p>
      <w:r>
        <w:t>as soon as the code is written</w:t>
      </w:r>
    </w:p>
    <w:p>
      <w:r>
        <w:t>during the design stage</w:t>
      </w:r>
    </w:p>
    <w:p>
      <w:r>
        <w:t>when the requirements have been formally documented</w:t>
      </w:r>
    </w:p>
    <w:p>
      <w:r>
        <w:rPr>
          <w:color w:val="1A9431"/>
        </w:rPr>
        <w:t>as soon as possible in the development life cycle</w:t>
      </w:r>
    </w:p>
    <w:p>
      <w:r>
        <w:br/>
      </w:r>
    </w:p>
    <w:p>
      <w:r>
        <w:t>2.</w:t>
      </w:r>
    </w:p>
    <w:p>
      <w:r>
        <w:t>Faults found by users are due to:</w:t>
      </w:r>
    </w:p>
    <w:p>
      <w:r>
        <w:br/>
      </w:r>
    </w:p>
    <w:p>
      <w:r>
        <w:t>sofware using as not expected</w:t>
      </w:r>
    </w:p>
    <w:p>
      <w:r>
        <w:rPr>
          <w:color w:val="1A9431"/>
        </w:rPr>
        <w:t>poor software and poor testing</w:t>
      </w:r>
    </w:p>
    <w:p>
      <w:r>
        <w:t>bad luck</w:t>
      </w:r>
    </w:p>
    <w:p>
      <w:r>
        <w:t>insufficient time for testing</w:t>
      </w:r>
    </w:p>
    <w:p>
      <w:r>
        <w:br/>
      </w:r>
    </w:p>
    <w:p>
      <w:r>
        <w:t>3.</w:t>
      </w:r>
    </w:p>
    <w:p>
      <w:r>
        <w:t>What is the main reason for testing software before releasing it?</w:t>
      </w:r>
    </w:p>
    <w:p>
      <w:r>
        <w:br/>
      </w:r>
    </w:p>
    <w:p>
      <w:r>
        <w:t>to show that system will work after release</w:t>
      </w:r>
    </w:p>
    <w:p>
      <w:r>
        <w:t>to decide when the software is of sufficient quality to release</w:t>
      </w:r>
    </w:p>
    <w:p>
      <w:r>
        <w:t>to find as many bugs as possible before release</w:t>
      </w:r>
    </w:p>
    <w:p>
      <w:r>
        <w:rPr>
          <w:color w:val="1A9431"/>
        </w:rPr>
        <w:t>to give information for a risk based decision about release</w:t>
      </w:r>
    </w:p>
    <w:p>
      <w:r>
        <w:br/>
      </w:r>
    </w:p>
    <w:p>
      <w:r>
        <w:t>4.</w:t>
      </w:r>
    </w:p>
    <w:p>
      <w:r>
        <w:t>Which of the following statements is not true?</w:t>
      </w:r>
    </w:p>
    <w:p>
      <w:r>
        <w:br/>
      </w:r>
    </w:p>
    <w:p>
      <w:r>
        <w:t>performance testing can be done during unit testing as well as during the testing of whole system</w:t>
      </w:r>
    </w:p>
    <w:p>
      <w:r>
        <w:t>the acceptance test does not necessarily include a regression test</w:t>
      </w:r>
    </w:p>
    <w:p>
      <w:r>
        <w:rPr>
          <w:color w:val="1A9431"/>
        </w:rPr>
        <w:t>verification activities should not involve testers (reviews, inspections etc)</w:t>
      </w:r>
    </w:p>
    <w:p>
      <w:r>
        <w:t>test environments should be as similar to production environments as possible</w:t>
      </w:r>
    </w:p>
    <w:p>
      <w:r>
        <w:br/>
      </w:r>
    </w:p>
    <w:p>
      <w:r>
        <w:t>5.</w:t>
      </w:r>
    </w:p>
    <w:p>
      <w:r>
        <w:t>When reporting faults found to developers, testers should be:</w:t>
      </w:r>
    </w:p>
    <w:p>
      <w:r>
        <w:br/>
      </w:r>
    </w:p>
    <w:p>
      <w:r>
        <w:t>as polite, constructive and helpful as possible</w:t>
      </w:r>
    </w:p>
    <w:p>
      <w:r>
        <w:t>firm about insisting that a bug is not a “feature” if it should be fixed</w:t>
      </w:r>
    </w:p>
    <w:p>
      <w:r>
        <w:t>diplomatic, sensitive to the way they may react to criticism</w:t>
      </w:r>
    </w:p>
    <w:p>
      <w:r>
        <w:rPr>
          <w:color w:val="1A9431"/>
        </w:rPr>
        <w:t>all of the above</w:t>
      </w:r>
    </w:p>
    <w:p>
      <w:r>
        <w:br/>
      </w:r>
    </w:p>
    <w:p>
      <w:r>
        <w:t>6.</w:t>
      </w:r>
    </w:p>
    <w:p>
      <w:r>
        <w:t>Which is not true for the black box tester?</w:t>
      </w:r>
    </w:p>
    <w:p>
      <w:r>
        <w:br/>
      </w:r>
    </w:p>
    <w:p>
      <w:r>
        <w:t>should be able to understand a functional specification or requirements document</w:t>
      </w:r>
    </w:p>
    <w:p>
      <w:r>
        <w:rPr>
          <w:color w:val="1A9431"/>
        </w:rPr>
        <w:t>should be able to understand the source code.</w:t>
      </w:r>
    </w:p>
    <w:p>
      <w:r>
        <w:t>is highly motivated to find faults</w:t>
      </w:r>
    </w:p>
    <w:p>
      <w:r>
        <w:t>is creative to find the system’s weaknesses</w:t>
      </w:r>
    </w:p>
    <w:p>
      <w:r>
        <w:br/>
      </w:r>
    </w:p>
    <w:p>
      <w:r>
        <w:t>7.</w:t>
      </w:r>
    </w:p>
    <w:p>
      <w:r>
        <w:t>An incident tracking system:</w:t>
      </w:r>
    </w:p>
    <w:p>
      <w:r>
        <w:br/>
      </w:r>
    </w:p>
    <w:p>
      <w:r>
        <w:t>should be used only by the test team</w:t>
      </w:r>
    </w:p>
    <w:p>
      <w:r>
        <w:t>only records defects</w:t>
      </w:r>
    </w:p>
    <w:p>
      <w:r>
        <w:t>is of limited value</w:t>
      </w:r>
    </w:p>
    <w:p>
      <w:r>
        <w:rPr>
          <w:color w:val="1A9431"/>
        </w:rPr>
        <w:t>is a valuable source of project information during testing if it contains all incidents</w:t>
      </w:r>
    </w:p>
    <w:p>
      <w:r>
        <w:br/>
      </w:r>
    </w:p>
    <w:p>
      <w:r>
        <w:t>8.</w:t>
      </w:r>
    </w:p>
    <w:p>
      <w:r>
        <w:t>Which of the following is NOT a type of non-functional test?</w:t>
      </w:r>
    </w:p>
    <w:p>
      <w:r>
        <w:br/>
      </w:r>
    </w:p>
    <w:p>
      <w:r>
        <w:rPr>
          <w:color w:val="1A9431"/>
        </w:rPr>
        <w:t>unit test</w:t>
      </w:r>
    </w:p>
    <w:p>
      <w:r>
        <w:t>usability</w:t>
      </w:r>
    </w:p>
    <w:p>
      <w:r>
        <w:t>performance</w:t>
      </w:r>
    </w:p>
    <w:p>
      <w:r>
        <w:t>security</w:t>
      </w:r>
    </w:p>
    <w:p>
      <w:r>
        <w:br/>
      </w:r>
    </w:p>
    <w:p>
      <w:r>
        <w:t>9.</w:t>
      </w:r>
    </w:p>
    <w:p>
      <w:r>
        <w:t>Which of the following is not the integration strategy?</w:t>
      </w:r>
    </w:p>
    <w:p>
      <w:r>
        <w:br/>
      </w:r>
    </w:p>
    <w:p>
      <w:r>
        <w:rPr>
          <w:color w:val="1A9431"/>
        </w:rPr>
        <w:t>Design based</w:t>
      </w:r>
    </w:p>
    <w:p>
      <w:r>
        <w:t>Big-bang</w:t>
      </w:r>
    </w:p>
    <w:p>
      <w:r>
        <w:t>Bottom-up</w:t>
      </w:r>
    </w:p>
    <w:p>
      <w:r>
        <w:t>Top-down</w:t>
      </w:r>
    </w:p>
    <w:p>
      <w:r>
        <w:br/>
      </w:r>
    </w:p>
    <w:p>
      <w:r>
        <w:t>10.</w:t>
      </w:r>
    </w:p>
    <w:p>
      <w:r>
        <w:t>Where may functional testing be performed?</w:t>
      </w:r>
    </w:p>
    <w:p>
      <w:r>
        <w:br/>
      </w:r>
    </w:p>
    <w:p>
      <w:r>
        <w:t>at system and acceptance testing levels only</w:t>
      </w:r>
    </w:p>
    <w:p>
      <w:r>
        <w:rPr>
          <w:color w:val="1A9431"/>
        </w:rPr>
        <w:t>at all test level</w:t>
      </w:r>
    </w:p>
    <w:p>
      <w:r>
        <w:t>at all levels above integration testing.</w:t>
      </w:r>
    </w:p>
    <w:p>
      <w:r>
        <w:t>at the acceptance testing level only</w:t>
      </w:r>
    </w:p>
    <w:p>
      <w:r>
        <w:br/>
      </w:r>
    </w:p>
    <w:p>
      <w:r>
        <w:t>11.</w:t>
      </w:r>
    </w:p>
    <w:p>
      <w:r>
        <w:t>In a review meeting a moderator is a person who:</w:t>
      </w:r>
    </w:p>
    <w:p>
      <w:r>
        <w:br/>
      </w:r>
    </w:p>
    <w:p>
      <w:r>
        <w:t>takes minutes of the meeting</w:t>
      </w:r>
    </w:p>
    <w:p>
      <w:r>
        <w:rPr>
          <w:color w:val="1A9431"/>
        </w:rPr>
        <w:t>mediates between people</w:t>
      </w:r>
    </w:p>
    <w:p>
      <w:r>
        <w:t>takes telephone calls</w:t>
      </w:r>
    </w:p>
    <w:p>
      <w:r>
        <w:t>writes the documents to be reviewed</w:t>
      </w:r>
    </w:p>
    <w:p>
      <w:r>
        <w:br/>
      </w:r>
    </w:p>
    <w:p>
      <w:r>
        <w:t>12.</w:t>
      </w:r>
    </w:p>
    <w:p>
      <w:r>
        <w:t>How much testing is enough?</w:t>
      </w:r>
    </w:p>
    <w:p>
      <w:r>
        <w:br/>
      </w:r>
    </w:p>
    <w:p>
      <w:r>
        <w:t>this question is impossible to answer</w:t>
      </w:r>
    </w:p>
    <w:p>
      <w:r>
        <w:t>this question is easy to answer</w:t>
      </w:r>
    </w:p>
    <w:p>
      <w:r>
        <w:rPr>
          <w:color w:val="1A9431"/>
        </w:rPr>
        <w:t>the answer depends on the risk for your industry, contract and special requirements</w:t>
      </w:r>
    </w:p>
    <w:p>
      <w:r>
        <w:t>this answer depends on the maturity of your developers</w:t>
      </w:r>
    </w:p>
    <w:p>
      <w:r>
        <w:br/>
      </w:r>
    </w:p>
    <w:p>
      <w:r>
        <w:t>13.</w:t>
      </w:r>
    </w:p>
    <w:p>
      <w:r>
        <w:t>Which of the following will NOT be detected by static analysis?</w:t>
      </w:r>
    </w:p>
    <w:p>
      <w:r>
        <w:br/>
      </w:r>
    </w:p>
    <w:p>
      <w:r>
        <w:t>parameter type mismatches</w:t>
      </w:r>
    </w:p>
    <w:p>
      <w:r>
        <w:rPr>
          <w:color w:val="1A9431"/>
        </w:rPr>
        <w:t>errors in requirements</w:t>
      </w:r>
    </w:p>
    <w:p>
      <w:r>
        <w:t>undeclared variables</w:t>
      </w:r>
    </w:p>
    <w:p>
      <w:r>
        <w:t>uncalled functions</w:t>
      </w:r>
    </w:p>
    <w:p>
      <w:r>
        <w:br/>
      </w:r>
    </w:p>
    <w:p>
      <w:r>
        <w:t>14.</w:t>
      </w:r>
    </w:p>
    <w:p>
      <w:r>
        <w:t>What is the objective of debugging?</w:t>
      </w:r>
    </w:p>
    <w:p>
      <w:r>
        <w:t>i To localise a defect.</w:t>
      </w:r>
    </w:p>
    <w:p>
      <w:r>
        <w:t>ii To fix a defect.</w:t>
      </w:r>
    </w:p>
    <w:p>
      <w:r>
        <w:t>iii To show value.</w:t>
      </w:r>
    </w:p>
    <w:p>
      <w:r>
        <w:t>iv To increase the range of testing.</w:t>
      </w:r>
    </w:p>
    <w:p>
      <w:r>
        <w:br/>
      </w:r>
    </w:p>
    <w:p>
      <w:r>
        <w:t>i, iii.</w:t>
      </w:r>
    </w:p>
    <w:p>
      <w:r>
        <w:t>ii, iii, iv.</w:t>
      </w:r>
    </w:p>
    <w:p>
      <w:r>
        <w:t>ii, iv.</w:t>
      </w:r>
    </w:p>
    <w:p>
      <w:r>
        <w:rPr>
          <w:color w:val="1A9431"/>
        </w:rPr>
        <w:t>i, ii</w:t>
      </w:r>
    </w:p>
    <w:p>
      <w:r>
        <w:br/>
      </w:r>
    </w:p>
    <w:p>
      <w:r>
        <w:t>15.</w:t>
      </w:r>
    </w:p>
    <w:p>
      <w:r>
        <w:t>The process of designing test cases consists of the following activities:</w:t>
      </w:r>
    </w:p>
    <w:p>
      <w:r>
        <w:t>i. Elaborate and describe test cases in detail by using test design techniques.</w:t>
      </w:r>
    </w:p>
    <w:p>
      <w:r>
        <w:t>ii. Specify the order of test case execution.</w:t>
      </w:r>
    </w:p>
    <w:p>
      <w:r>
        <w:t>iii. Analyse requirements and specifications to determine test conditions.</w:t>
      </w:r>
    </w:p>
    <w:p>
      <w:r>
        <w:t>iv. Specify expected results.</w:t>
      </w:r>
    </w:p>
    <w:p>
      <w:r>
        <w:t>According to the process of identifying and designing tests, what is the correct order of these activities?</w:t>
      </w:r>
    </w:p>
    <w:p>
      <w:r>
        <w:br/>
      </w:r>
    </w:p>
    <w:p>
      <w:r>
        <w:rPr>
          <w:color w:val="1A9431"/>
        </w:rPr>
        <w:t>iii, i, iv, ii.</w:t>
      </w:r>
    </w:p>
    <w:p>
      <w:r>
        <w:t>iii, iv, i, ii.</w:t>
      </w:r>
    </w:p>
    <w:p>
      <w:r>
        <w:t>iii, ii, i, iv.</w:t>
      </w:r>
    </w:p>
    <w:p>
      <w:r>
        <w:t>ii, iii, i, iv.</w:t>
      </w:r>
    </w:p>
    <w:p>
      <w:r>
        <w:br/>
      </w:r>
    </w:p>
    <w:p>
      <w:r>
        <w:t>16.</w:t>
      </w:r>
    </w:p>
    <w:p>
      <w:r>
        <w:t>What is the main purpose of impact analysis for testers?</w:t>
      </w:r>
    </w:p>
    <w:p>
      <w:r>
        <w:br/>
      </w:r>
    </w:p>
    <w:p>
      <w:r>
        <w:t>to determine the programming effort needed to make the changes</w:t>
      </w:r>
    </w:p>
    <w:p>
      <w:r>
        <w:t>to determine what proportion of the changes need to be tested</w:t>
      </w:r>
    </w:p>
    <w:p>
      <w:r>
        <w:t>to determine how much the planned changes will affect users</w:t>
      </w:r>
    </w:p>
    <w:p>
      <w:r>
        <w:rPr>
          <w:color w:val="1A9431"/>
        </w:rPr>
        <w:t>to determine how the existing system may be affected by changes</w:t>
      </w:r>
    </w:p>
    <w:p>
      <w:r>
        <w:br/>
      </w:r>
    </w:p>
    <w:p>
      <w:r>
        <w:t>17.</w:t>
      </w:r>
    </w:p>
    <w:p>
      <w:r>
        <w:t>Which of the following requirements would be tested by a functional system test?</w:t>
      </w:r>
    </w:p>
    <w:p>
      <w:r>
        <w:br/>
      </w:r>
    </w:p>
    <w:p>
      <w:r>
        <w:t>the system must be able to perform its functions for an average of 23 hours 50 mins perday</w:t>
      </w:r>
    </w:p>
    <w:p>
      <w:r>
        <w:t>the system must perform adequately for up to 30 users</w:t>
      </w:r>
    </w:p>
    <w:p>
      <w:r>
        <w:rPr>
          <w:color w:val="1A9431"/>
        </w:rPr>
        <w:t>the system must allow a user to amend the address of a customer</w:t>
      </w:r>
    </w:p>
    <w:p>
      <w:r>
        <w:t>the system must allow 12,000 new customers per year</w:t>
      </w:r>
    </w:p>
    <w:p>
      <w:r>
        <w:br/>
      </w:r>
    </w:p>
    <w:p>
      <w:r>
        <w:t>18.</w:t>
      </w:r>
    </w:p>
    <w:p>
      <w:r>
        <w:t>Which of the following is a characteristic of good testing in any life cycle model?</w:t>
      </w:r>
    </w:p>
    <w:p>
      <w:r>
        <w:br/>
      </w:r>
    </w:p>
    <w:p>
      <w:r>
        <w:t>all document reviews involve the development team</w:t>
      </w:r>
    </w:p>
    <w:p>
      <w:r>
        <w:t>some, but not all, development activities have corresponding test activities</w:t>
      </w:r>
    </w:p>
    <w:p>
      <w:r>
        <w:rPr>
          <w:color w:val="1A9431"/>
        </w:rPr>
        <w:t>each test level has test objectives specific to that level</w:t>
      </w:r>
    </w:p>
    <w:p>
      <w:r>
        <w:t>analysis and design of tests begins as soon as development is complete</w:t>
      </w:r>
    </w:p>
    <w:p>
      <w:r>
        <w:br/>
      </w:r>
    </w:p>
    <w:p>
      <w:r>
        <w:t>19.</w:t>
      </w:r>
    </w:p>
    <w:p>
      <w:r>
        <w:t>Testing will be performed by the people at client own locations</w:t>
      </w:r>
    </w:p>
    <w:p>
      <w:r>
        <w:br/>
      </w:r>
    </w:p>
    <w:p>
      <w:r>
        <w:t>Alpha testing</w:t>
      </w:r>
    </w:p>
    <w:p>
      <w:r>
        <w:rPr>
          <w:color w:val="1A9431"/>
        </w:rPr>
        <w:t>User Acceptance testing</w:t>
      </w:r>
    </w:p>
    <w:p>
      <w:r>
        <w:t>Performance testing</w:t>
      </w:r>
    </w:p>
    <w:p>
      <w:r>
        <w:t>System testing</w:t>
      </w:r>
    </w:p>
    <w:p>
      <w:r>
        <w:br/>
      </w:r>
    </w:p>
    <w:p>
      <w:r>
        <w:t>20.</w:t>
      </w:r>
    </w:p>
    <w:p>
      <w:r>
        <w:t>System testing should investigate:</w:t>
      </w:r>
    </w:p>
    <w:p>
      <w:r>
        <w:br/>
      </w:r>
    </w:p>
    <w:p>
      <w:r>
        <w:t>Non-functional requirements only not Functional requirements</w:t>
      </w:r>
    </w:p>
    <w:p>
      <w:r>
        <w:t>Functional requirements only not non-functional requirements</w:t>
      </w:r>
    </w:p>
    <w:p>
      <w:r>
        <w:rPr>
          <w:color w:val="1A9431"/>
        </w:rPr>
        <w:t>Non-functional requirements and Functional requirements</w:t>
      </w:r>
    </w:p>
    <w:p>
      <w:r>
        <w:t>Non-functional requirements or Functional requirements</w:t>
      </w:r>
    </w:p>
    <w:p>
      <w:r>
        <w:br/>
      </w:r>
    </w:p>
    <w:p>
      <w:r>
        <w:t>21.</w:t>
      </w:r>
    </w:p>
    <w:p>
      <w:r>
        <w:t>Who is responsible for documenting all the issues, problems and open point that were identified during the review meeting?</w:t>
      </w:r>
    </w:p>
    <w:p>
      <w:r>
        <w:br/>
      </w:r>
    </w:p>
    <w:p>
      <w:r>
        <w:t>moderator</w:t>
      </w:r>
    </w:p>
    <w:p>
      <w:r>
        <w:rPr>
          <w:color w:val="1A9431"/>
        </w:rPr>
        <w:t>scribe</w:t>
      </w:r>
    </w:p>
    <w:p>
      <w:r>
        <w:t>reviewers</w:t>
      </w:r>
    </w:p>
    <w:p>
      <w:r>
        <w:t>author</w:t>
      </w:r>
    </w:p>
    <w:p>
      <w:r>
        <w:br/>
      </w:r>
    </w:p>
    <w:p>
      <w:r>
        <w:t>22.</w:t>
      </w:r>
    </w:p>
    <w:p>
      <w:r>
        <w:t>Which is not a testing principle?</w:t>
      </w:r>
    </w:p>
    <w:p>
      <w:r>
        <w:br/>
      </w:r>
    </w:p>
    <w:p>
      <w:r>
        <w:t>early testing</w:t>
      </w:r>
    </w:p>
    <w:p>
      <w:r>
        <w:t>defect clustering</w:t>
      </w:r>
    </w:p>
    <w:p>
      <w:r>
        <w:t>pesticide paradox</w:t>
      </w:r>
    </w:p>
    <w:p>
      <w:r>
        <w:rPr>
          <w:color w:val="1A9431"/>
        </w:rPr>
        <w:t>exhaustive testing</w:t>
      </w:r>
    </w:p>
    <w:p>
      <w:r>
        <w:br/>
      </w:r>
    </w:p>
    <w:p>
      <w:r>
        <w:t>23.</w:t>
      </w:r>
    </w:p>
    <w:p>
      <w:r>
        <w:t>Contract and regulation testing is a part of:</w:t>
      </w:r>
    </w:p>
    <w:p>
      <w:r>
        <w:br/>
      </w:r>
    </w:p>
    <w:p>
      <w:r>
        <w:t>system testing</w:t>
      </w:r>
    </w:p>
    <w:p>
      <w:r>
        <w:rPr>
          <w:color w:val="1A9431"/>
        </w:rPr>
        <w:t>acceptance testing</w:t>
      </w:r>
    </w:p>
    <w:p>
      <w:r>
        <w:t>integration testing</w:t>
      </w:r>
    </w:p>
    <w:p>
      <w:r>
        <w:t>smoke testing</w:t>
      </w:r>
    </w:p>
    <w:p>
      <w:r>
        <w:br/>
      </w:r>
    </w:p>
    <w:p>
      <w:r>
        <w:t>24.</w:t>
      </w:r>
    </w:p>
    <w:p>
      <w:r>
        <w:t>COTS is known as:</w:t>
      </w:r>
    </w:p>
    <w:p>
      <w:r>
        <w:br/>
      </w:r>
    </w:p>
    <w:p>
      <w:r>
        <w:t>Compliance of the software</w:t>
      </w:r>
    </w:p>
    <w:p>
      <w:r>
        <w:t>Change control of the software</w:t>
      </w:r>
    </w:p>
    <w:p>
      <w:r>
        <w:rPr>
          <w:color w:val="1A9431"/>
        </w:rPr>
        <w:t>Commercial off the shelf software</w:t>
      </w:r>
    </w:p>
    <w:p>
      <w:r>
        <w:t>Capable off the shelf software</w:t>
      </w:r>
    </w:p>
    <w:p>
      <w:r>
        <w:br/>
      </w:r>
    </w:p>
    <w:p>
      <w:r>
        <w:t>25.</w:t>
      </w:r>
    </w:p>
    <w:p>
      <w:r>
        <w:t>Which of the following statements is NOT true:</w:t>
      </w:r>
    </w:p>
    <w:p>
      <w:r>
        <w:br/>
      </w:r>
    </w:p>
    <w:p>
      <w:r>
        <w:t>inspection is the most formal review process</w:t>
      </w:r>
    </w:p>
    <w:p>
      <w:r>
        <w:t>inspections should be led by a trained leader</w:t>
      </w:r>
    </w:p>
    <w:p>
      <w:r>
        <w:t>managers can perform inspections on management documents</w:t>
      </w:r>
    </w:p>
    <w:p>
      <w:r>
        <w:rPr>
          <w:color w:val="1A9431"/>
        </w:rPr>
        <w:t>inspection is appropriate even when there are no written documents</w:t>
      </w:r>
    </w:p>
    <w:p>
      <w:r>
        <w:br/>
      </w:r>
    </w:p>
    <w:p>
      <w:r>
        <w:t>26.</w:t>
      </w:r>
    </w:p>
    <w:p>
      <w:r>
        <w:t>Which of the following statements is true about a software verification and validation program?</w:t>
      </w:r>
    </w:p>
    <w:p>
      <w:r>
        <w:t>I. It strives to ensure that quality is built into software.</w:t>
      </w:r>
    </w:p>
    <w:p>
      <w:r>
        <w:t>II. It provides management with insights into the state of a software project.</w:t>
      </w:r>
    </w:p>
    <w:p>
      <w:r>
        <w:t>III. It ensures that alpha, beta, and system tests are performed.</w:t>
      </w:r>
    </w:p>
    <w:p>
      <w:r>
        <w:t>IV. It is executed in parallel with software development activities.</w:t>
      </w:r>
    </w:p>
    <w:p>
      <w:r>
        <w:br/>
      </w:r>
    </w:p>
    <w:p>
      <w:r>
        <w:t>I, II &amp; III</w:t>
      </w:r>
    </w:p>
    <w:p>
      <w:r>
        <w:t>II, III &amp; IV</w:t>
      </w:r>
    </w:p>
    <w:p>
      <w:r>
        <w:rPr>
          <w:color w:val="1A9431"/>
        </w:rPr>
        <w:t>I, II &amp; IV</w:t>
      </w:r>
    </w:p>
    <w:p>
      <w:r>
        <w:t>I, III &amp; IV</w:t>
      </w:r>
    </w:p>
    <w:p>
      <w:r>
        <w:br/>
      </w:r>
    </w:p>
    <w:p>
      <w:r>
        <w:t>27.</w:t>
      </w:r>
    </w:p>
    <w:p>
      <w:r>
        <w:t>Reviews, static analysis and dynamic testing have the same objective:</w:t>
      </w:r>
    </w:p>
    <w:p>
      <w:r>
        <w:br/>
      </w:r>
    </w:p>
    <w:p>
      <w:r>
        <w:rPr>
          <w:color w:val="1A9431"/>
        </w:rPr>
        <w:t>identifying defects</w:t>
      </w:r>
    </w:p>
    <w:p>
      <w:r>
        <w:t>fixing defects</w:t>
      </w:r>
    </w:p>
    <w:p>
      <w:r>
        <w:t>1 and 2</w:t>
      </w:r>
    </w:p>
    <w:p>
      <w:r>
        <w:t>none</w:t>
      </w:r>
    </w:p>
    <w:p>
      <w:r>
        <w:br/>
      </w:r>
    </w:p>
    <w:p>
      <w:r>
        <w:t>28.</w:t>
      </w:r>
    </w:p>
    <w:p>
      <w:r>
        <w:t>Test Implementation and execution has which of the following major tasks?</w:t>
      </w:r>
    </w:p>
    <w:p>
      <w:r>
        <w:t>i. Developing and prioritizing test cases, creating test data, writing test procedures and optionally preparing the test harnesses and writing automated test scripts.</w:t>
      </w:r>
    </w:p>
    <w:p>
      <w:r>
        <w:t>ii. Creating the test suite from the test cases for efficient test execution.</w:t>
      </w:r>
    </w:p>
    <w:p>
      <w:r>
        <w:t>iii. Verifying that the test environment has been set up correctly.</w:t>
      </w:r>
    </w:p>
    <w:p>
      <w:r>
        <w:t>iv. Determining the exit criteria.</w:t>
      </w:r>
    </w:p>
    <w:p>
      <w:r>
        <w:br/>
      </w:r>
    </w:p>
    <w:p>
      <w:r>
        <w:rPr>
          <w:color w:val="1A9431"/>
        </w:rPr>
        <w:t>i,ii,iii are true and iv is false</w:t>
      </w:r>
    </w:p>
    <w:p>
      <w:r>
        <w:t>i,,iv are true and ii is false</w:t>
      </w:r>
    </w:p>
    <w:p>
      <w:r>
        <w:t>i,ii are true and iii,iv are false</w:t>
      </w:r>
    </w:p>
    <w:p>
      <w:r>
        <w:t>ii,iii,iv are true and i is false</w:t>
      </w:r>
    </w:p>
    <w:p>
      <w:r>
        <w:br/>
      </w:r>
    </w:p>
    <w:p>
      <w:r>
        <w:t>29.</w:t>
      </w:r>
    </w:p>
    <w:p>
      <w:r>
        <w:t>Which of the following statements regarding static testing is false?</w:t>
      </w:r>
    </w:p>
    <w:p>
      <w:r>
        <w:br/>
      </w:r>
    </w:p>
    <w:p>
      <w:r>
        <w:rPr>
          <w:color w:val="1A9431"/>
        </w:rPr>
        <w:t>static testing requires the running of tests through the code</w:t>
      </w:r>
    </w:p>
    <w:p>
      <w:r>
        <w:t>static testing includes desk checking</w:t>
      </w:r>
    </w:p>
    <w:p>
      <w:r>
        <w:t>static testing includes techniques such as reviews and inspections</w:t>
      </w:r>
    </w:p>
    <w:p>
      <w:r>
        <w:t>static testing can give measurements such as cyclomatic complexity</w:t>
      </w:r>
    </w:p>
    <w:p>
      <w:r>
        <w:br/>
      </w:r>
    </w:p>
    <w:p>
      <w:r>
        <w:t>30.</w:t>
      </w:r>
    </w:p>
    <w:p>
      <w:r>
        <w:t>Verification involves which of the following:</w:t>
      </w:r>
    </w:p>
    <w:p>
      <w:r>
        <w:t>i. Helps to check that we have built product right.</w:t>
      </w:r>
    </w:p>
    <w:p>
      <w:r>
        <w:t>ii. Helps to check that we have built the right product.</w:t>
      </w:r>
    </w:p>
    <w:p>
      <w:r>
        <w:t>iii. Helps in developing the product</w:t>
      </w:r>
    </w:p>
    <w:p>
      <w:r>
        <w:t>iv. Monitoring tool wastage and obsoleteness</w:t>
      </w:r>
    </w:p>
    <w:p>
      <w:r>
        <w:br/>
      </w:r>
    </w:p>
    <w:p>
      <w:r>
        <w:t>i,ii,iii,iv are true</w:t>
      </w:r>
    </w:p>
    <w:p>
      <w:r>
        <w:rPr>
          <w:color w:val="1A9431"/>
        </w:rPr>
        <w:t>i is true and ii,iii,iv are false</w:t>
      </w:r>
    </w:p>
    <w:p>
      <w:r>
        <w:t>i,ii,iii are true and iv is false</w:t>
      </w:r>
    </w:p>
    <w:p>
      <w:r>
        <w:t>ii is true and i,iii,iv are false</w:t>
      </w:r>
    </w:p>
    <w:p>
      <w:r>
        <w:br/>
      </w:r>
    </w:p>
    <w:p>
      <w:r>
        <w:t>31.</w:t>
      </w:r>
    </w:p>
    <w:p>
      <w:r>
        <w:t>Which of the following is true about Formal Review or Inspection:</w:t>
      </w:r>
    </w:p>
    <w:p>
      <w:r>
        <w:t>i. Led by Trained Moderator (not the author).</w:t>
      </w:r>
    </w:p>
    <w:p>
      <w:r>
        <w:t>ii. No Pre Meeting Preparations</w:t>
      </w:r>
    </w:p>
    <w:p>
      <w:r>
        <w:t>iii. Formal Follow up process.</w:t>
      </w:r>
    </w:p>
    <w:p>
      <w:r>
        <w:t>iv. Main Objective is to find defects</w:t>
      </w:r>
    </w:p>
    <w:p>
      <w:r>
        <w:br/>
      </w:r>
    </w:p>
    <w:p>
      <w:r>
        <w:t>ii is true and i,iii,iv are false</w:t>
      </w:r>
    </w:p>
    <w:p>
      <w:r>
        <w:rPr>
          <w:color w:val="1A9431"/>
        </w:rPr>
        <w:t>i,iii,iv are true and ii is false</w:t>
      </w:r>
    </w:p>
    <w:p>
      <w:r>
        <w:t>i,iii,iv are false and ii is true</w:t>
      </w:r>
    </w:p>
    <w:p>
      <w:r>
        <w:t>iii is true and I,ii,iv are false</w:t>
      </w:r>
    </w:p>
    <w:p>
      <w:r>
        <w:br/>
      </w:r>
    </w:p>
    <w:p>
      <w:r>
        <w:t>32.</w:t>
      </w:r>
    </w:p>
    <w:p>
      <w:r>
        <w:t>Non-functional system testing includes:</w:t>
      </w:r>
    </w:p>
    <w:p>
      <w:r>
        <w:br/>
      </w:r>
    </w:p>
    <w:p>
      <w:r>
        <w:t>testing to see where the system does not function properly</w:t>
      </w:r>
    </w:p>
    <w:p>
      <w:r>
        <w:rPr>
          <w:color w:val="1A9431"/>
        </w:rPr>
        <w:t>testing quality attributes of the system including performance and usability</w:t>
      </w:r>
    </w:p>
    <w:p>
      <w:r>
        <w:t>testing a system feature using only the software required for that action</w:t>
      </w:r>
    </w:p>
    <w:p>
      <w:r>
        <w:t>testing for functions that should not exist</w:t>
      </w:r>
    </w:p>
    <w:p>
      <w:r>
        <w:br/>
      </w:r>
    </w:p>
    <w:p>
      <w:r>
        <w:t>33.</w:t>
      </w:r>
    </w:p>
    <w:p>
      <w:r>
        <w:t>Which of the following uses Impact Analysis most?</w:t>
      </w:r>
    </w:p>
    <w:p>
      <w:r>
        <w:br/>
      </w:r>
    </w:p>
    <w:p>
      <w:r>
        <w:t>component testing</w:t>
      </w:r>
    </w:p>
    <w:p>
      <w:r>
        <w:t>non-functional system testing</w:t>
      </w:r>
    </w:p>
    <w:p>
      <w:r>
        <w:t>user acceptance testing</w:t>
      </w:r>
    </w:p>
    <w:p>
      <w:r>
        <w:rPr>
          <w:color w:val="1A9431"/>
        </w:rPr>
        <w:t>maintenance testing</w:t>
      </w:r>
    </w:p>
    <w:p>
      <w:r>
        <w:br/>
      </w:r>
    </w:p>
    <w:p>
      <w:r>
        <w:t>34.</w:t>
      </w:r>
    </w:p>
    <w:p>
      <w:r>
        <w:t>In foundation level syllabus you will find the main basic principles of testing. Which of the following sentences describes one of these basic principles?</w:t>
      </w:r>
    </w:p>
    <w:p>
      <w:r>
        <w:br/>
      </w:r>
    </w:p>
    <w:p>
      <w:r>
        <w:t>complete testing of software is attainable if you have enough resources and test tools</w:t>
      </w:r>
    </w:p>
    <w:p>
      <w:r>
        <w:t>with automated testing you can make statements with more confidence about the quality of a product than with manual testing</w:t>
      </w:r>
    </w:p>
    <w:p>
      <w:r>
        <w:rPr>
          <w:color w:val="1A9431"/>
        </w:rPr>
        <w:t>testing everything (all combinations of inputs and preconditions) is not feasible except for trivial cases</w:t>
      </w:r>
    </w:p>
    <w:p>
      <w:r>
        <w:t>a goal of testing is to show that the software is defect free</w:t>
      </w:r>
    </w:p>
    <w:p>
      <w:r>
        <w:br/>
      </w:r>
    </w:p>
    <w:p>
      <w:r>
        <w:t>35.</w:t>
      </w:r>
    </w:p>
    <w:p>
      <w:r>
        <w:t>In system testing:</w:t>
      </w:r>
    </w:p>
    <w:p>
      <w:r>
        <w:br/>
      </w:r>
    </w:p>
    <w:p>
      <w:r>
        <w:rPr>
          <w:color w:val="1A9431"/>
        </w:rPr>
        <w:t>both functional and non-functional requirements are to be tested</w:t>
      </w:r>
    </w:p>
    <w:p>
      <w:r>
        <w:t>only functional requirements are tested; non-functional requirements are validated in a review</w:t>
      </w:r>
    </w:p>
    <w:p>
      <w:r>
        <w:t>only non-functional requirements are tested; functional requirements are validated in a review</w:t>
      </w:r>
    </w:p>
    <w:p>
      <w:r>
        <w:t>only requirements which are listed in the specification document are to be tested</w:t>
      </w:r>
    </w:p>
    <w:p>
      <w:r>
        <w:br/>
      </w:r>
    </w:p>
    <w:p>
      <w:r>
        <w:t>36.</w:t>
      </w:r>
    </w:p>
    <w:p>
      <w:r>
        <w:t>Which of the following activities differentiate a walkthrough from a formal review?</w:t>
      </w:r>
    </w:p>
    <w:p>
      <w:r>
        <w:br/>
      </w:r>
    </w:p>
    <w:p>
      <w:r>
        <w:t>a walkthrough does not follow a defined process</w:t>
      </w:r>
    </w:p>
    <w:p>
      <w:r>
        <w:rPr>
          <w:color w:val="1A9431"/>
        </w:rPr>
        <w:t>for a walkthrough individual preparation by the reviewers is optional</w:t>
      </w:r>
    </w:p>
    <w:p>
      <w:r>
        <w:t>a walkthrough requires meeting</w:t>
      </w:r>
    </w:p>
    <w:p>
      <w:r>
        <w:t>a walkthrough finds the causes of failures, while formal review finds the failures</w:t>
      </w:r>
    </w:p>
    <w:p>
      <w:r>
        <w:br/>
      </w:r>
    </w:p>
    <w:p>
      <w:r>
        <w:t>37.</w:t>
      </w:r>
    </w:p>
    <w:p>
      <w:r>
        <w:t>Which set of metrics can be used for monitoring of the test execution?</w:t>
      </w:r>
    </w:p>
    <w:p>
      <w:r>
        <w:br/>
      </w:r>
    </w:p>
    <w:p>
      <w:r>
        <w:t>number of detected defects, testing cost;</w:t>
      </w:r>
    </w:p>
    <w:p>
      <w:r>
        <w:t>number of residual defects in the test object.</w:t>
      </w:r>
    </w:p>
    <w:p>
      <w:r>
        <w:t>percentage of completed tasks in the preparation of test environment; test cases prepared</w:t>
      </w:r>
    </w:p>
    <w:p>
      <w:r>
        <w:rPr>
          <w:color w:val="1A9431"/>
        </w:rPr>
        <w:t>number of test cases run / not run; test cases passed / failed</w:t>
      </w:r>
    </w:p>
    <w:p>
      <w:r>
        <w:br/>
      </w:r>
    </w:p>
    <w:p>
      <w:r>
        <w:t>38.</w:t>
      </w:r>
    </w:p>
    <w:p>
      <w:r>
        <w:t>What makes an inspection different from other review types?</w:t>
      </w:r>
    </w:p>
    <w:p>
      <w:r>
        <w:br/>
      </w:r>
    </w:p>
    <w:p>
      <w:r>
        <w:rPr>
          <w:color w:val="1A9431"/>
        </w:rPr>
        <w:t>it is led by a trained leader, uses formal entry and exit criteria and checklists</w:t>
      </w:r>
    </w:p>
    <w:p>
      <w:r>
        <w:t>it is led by the author of the document to be inspected</w:t>
      </w:r>
    </w:p>
    <w:p>
      <w:r>
        <w:t>it can only be used for reviewing design and code</w:t>
      </w:r>
    </w:p>
    <w:p>
      <w:r>
        <w:t>it is led by the author, uses checklists, and collects data for improvement</w:t>
      </w:r>
    </w:p>
    <w:p>
      <w:r>
        <w:br/>
      </w:r>
    </w:p>
    <w:p>
      <w:r>
        <w:t>39.</w:t>
      </w:r>
    </w:p>
    <w:p>
      <w:r>
        <w:t>What is the purpose of test exit criteria in the test plan?</w:t>
      </w:r>
    </w:p>
    <w:p>
      <w:r>
        <w:br/>
      </w:r>
    </w:p>
    <w:p>
      <w:r>
        <w:rPr>
          <w:color w:val="1A9431"/>
        </w:rPr>
        <w:t>to specify when to stop the testing activity</w:t>
      </w:r>
    </w:p>
    <w:p>
      <w:r>
        <w:t>to set the criteria used in generating test inputs</w:t>
      </w:r>
    </w:p>
    <w:p>
      <w:r>
        <w:t>to ensure that the test case specification is complete</w:t>
      </w:r>
    </w:p>
    <w:p>
      <w:r>
        <w:t>to know when a specific test has finished its execution</w:t>
      </w:r>
    </w:p>
    <w:p>
      <w:r>
        <w:br/>
      </w:r>
    </w:p>
    <w:p>
      <w:r>
        <w:t>40.</w:t>
      </w:r>
    </w:p>
    <w:p>
      <w:r>
        <w:t>Which of the following is most often considered as components interface bug?</w:t>
      </w:r>
    </w:p>
    <w:p>
      <w:r>
        <w:br/>
      </w:r>
    </w:p>
    <w:p>
      <w:r>
        <w:rPr>
          <w:color w:val="1A9431"/>
        </w:rPr>
        <w:t>for two components exchanging data, one component used metric units, the other one used British units</w:t>
      </w:r>
    </w:p>
    <w:p>
      <w:r>
        <w:t>the system is difficult to use due to a too complicated terminal input structure</w:t>
      </w:r>
    </w:p>
    <w:p>
      <w:r>
        <w:t>the messages for user input errors are misleading and not helpful for understanding the input error cause</w:t>
      </w:r>
    </w:p>
    <w:p>
      <w:r>
        <w:t>under high load, the system does not provide enough open ports to connect to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